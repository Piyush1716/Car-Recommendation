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Features to Add</w:t>
      </w:r>
    </w:p>
    <w:p>
      <w:pPr>
        <w:pStyle w:val="Heading2"/>
      </w:pPr>
      <w:r>
        <w:t>1. Seller Features</w:t>
      </w:r>
    </w:p>
    <w:p>
      <w:pPr>
        <w:pStyle w:val="Heading3"/>
      </w:pPr>
      <w:r>
        <w:t>a. Add a Car to the Database</w:t>
      </w:r>
    </w:p>
    <w:p>
      <w:pPr>
        <w:pStyle w:val="ListBullet"/>
      </w:pPr>
      <w:r>
        <w:t>Allow sellers to list their cars for sale by filling out a form.</w:t>
      </w:r>
    </w:p>
    <w:p>
      <w:pPr>
        <w:pStyle w:val="ListBullet"/>
      </w:pPr>
      <w:r>
        <w:t>Create a new route (/sell) with a form to input car details (e.g., brand, model, price, mileage, etc.).</w:t>
      </w:r>
    </w:p>
    <w:p>
      <w:pPr>
        <w:pStyle w:val="ListBullet"/>
      </w:pPr>
      <w:r>
        <w:t>Save the input data into the existing dataset (data2) or a new database table for seller listings.</w:t>
      </w:r>
    </w:p>
    <w:p>
      <w:pPr>
        <w:pStyle w:val="ListBullet"/>
      </w:pPr>
      <w:r>
        <w:t>Validate inputs to ensure no invalid or incomplete data is added.</w:t>
      </w:r>
    </w:p>
    <w:p>
      <w:pPr>
        <w:pStyle w:val="Heading3"/>
      </w:pPr>
      <w:r>
        <w:t>b. Edit or Remove Listed Cars</w:t>
      </w:r>
    </w:p>
    <w:p>
      <w:pPr>
        <w:pStyle w:val="ListBullet"/>
      </w:pPr>
      <w:r>
        <w:t>Provide sellers the ability to update or delete their car listings.</w:t>
      </w:r>
    </w:p>
    <w:p>
      <w:pPr>
        <w:pStyle w:val="ListBullet"/>
      </w:pPr>
      <w:r>
        <w:t>Use a unique identifier (like a car ID or seller email) to allow sellers to manage their listings.</w:t>
      </w:r>
    </w:p>
    <w:p>
      <w:pPr>
        <w:pStyle w:val="ListBullet"/>
      </w:pPr>
      <w:r>
        <w:t>Create routes like /edit/&lt;car_id&gt; and /delete/&lt;car_id&gt; to handle these operations.</w:t>
      </w:r>
    </w:p>
    <w:p>
      <w:pPr>
        <w:pStyle w:val="Heading3"/>
      </w:pPr>
      <w:r>
        <w:t>c. Seller Dashboard</w:t>
      </w:r>
    </w:p>
    <w:p>
      <w:pPr>
        <w:pStyle w:val="ListBullet"/>
      </w:pPr>
      <w:r>
        <w:t>A personalized dashboard where sellers can view their listed cars and the number of buyer inquiries for each car.</w:t>
      </w:r>
    </w:p>
    <w:p>
      <w:pPr>
        <w:pStyle w:val="ListBullet"/>
      </w:pPr>
      <w:r>
        <w:t>Store seller details in a separate table (e.g., seller name, contact info, car ID, etc.).</w:t>
      </w:r>
    </w:p>
    <w:p>
      <w:pPr>
        <w:pStyle w:val="ListBullet"/>
      </w:pPr>
      <w:r>
        <w:t>Use a query to fetch listings associated with a specific seller.</w:t>
      </w:r>
    </w:p>
    <w:p>
      <w:pPr>
        <w:pStyle w:val="Heading2"/>
      </w:pPr>
      <w:r>
        <w:t>2. Buyer Features</w:t>
      </w:r>
    </w:p>
    <w:p>
      <w:pPr>
        <w:pStyle w:val="Heading3"/>
      </w:pPr>
      <w:r>
        <w:t>a. View All Available Cars</w:t>
      </w:r>
    </w:p>
    <w:p>
      <w:pPr>
        <w:pStyle w:val="ListBullet"/>
      </w:pPr>
      <w:r>
        <w:t>Create a dedicated page for buyers to browse all available cars (similar to an online catalog).</w:t>
      </w:r>
    </w:p>
    <w:p>
      <w:pPr>
        <w:pStyle w:val="ListBullet"/>
      </w:pPr>
      <w:r>
        <w:t>Create a route (/browse) that displays all cars in the database.</w:t>
      </w:r>
    </w:p>
    <w:p>
      <w:pPr>
        <w:pStyle w:val="ListBullet"/>
      </w:pPr>
      <w:r>
        <w:t>Allow sorting (e.g., by price, mileage) and filtering (e.g., by location, brand, fuel type).</w:t>
      </w:r>
    </w:p>
    <w:p>
      <w:pPr>
        <w:pStyle w:val="Heading3"/>
      </w:pPr>
      <w:r>
        <w:t>b. Inquiry or Contact Seller</w:t>
      </w:r>
    </w:p>
    <w:p>
      <w:pPr>
        <w:pStyle w:val="ListBullet"/>
      </w:pPr>
      <w:r>
        <w:t>Allow buyers to contact sellers directly for more details or negotiations.</w:t>
      </w:r>
    </w:p>
    <w:p>
      <w:pPr>
        <w:pStyle w:val="ListBullet"/>
      </w:pPr>
      <w:r>
        <w:t>Add a 'Contact Seller' button on each car listing.</w:t>
      </w:r>
    </w:p>
    <w:p>
      <w:pPr>
        <w:pStyle w:val="ListBullet"/>
      </w:pPr>
      <w:r>
        <w:t>Use a form to send a message to the seller, storing the message in a database or sending it via email.</w:t>
      </w:r>
    </w:p>
    <w:p>
      <w:pPr>
        <w:pStyle w:val="Heading3"/>
      </w:pPr>
      <w:r>
        <w:t>c. Wishlist or Save Cars</w:t>
      </w:r>
    </w:p>
    <w:p>
      <w:pPr>
        <w:pStyle w:val="ListBullet"/>
      </w:pPr>
      <w:r>
        <w:t>Allow buyers to save cars they’re interested in for later reference.</w:t>
      </w:r>
    </w:p>
    <w:p>
      <w:pPr>
        <w:pStyle w:val="ListBullet"/>
      </w:pPr>
      <w:r>
        <w:t>Use a session or database to store buyer-selected cars.</w:t>
      </w:r>
    </w:p>
    <w:p>
      <w:pPr>
        <w:pStyle w:val="ListBullet"/>
      </w:pPr>
      <w:r>
        <w:t>Display the wishlist in the buyer's dashboard.</w:t>
      </w:r>
    </w:p>
    <w:p>
      <w:pPr>
        <w:pStyle w:val="Heading2"/>
      </w:pPr>
      <w:r>
        <w:t>3. User Accounts and Authentication</w:t>
      </w:r>
    </w:p>
    <w:p>
      <w:pPr>
        <w:pStyle w:val="ListBullet"/>
      </w:pPr>
      <w:r>
        <w:t>Introduce accounts for both sellers and buyers.</w:t>
      </w:r>
    </w:p>
    <w:p>
      <w:pPr>
        <w:pStyle w:val="ListBullet"/>
      </w:pPr>
      <w:r>
        <w:t>Use a library like Flask-Login or Flask-Security for user authentication.</w:t>
      </w:r>
    </w:p>
    <w:p>
      <w:pPr>
        <w:pStyle w:val="ListBullet"/>
      </w:pPr>
      <w:r>
        <w:t>Create separate dashboards for sellers and buyers.</w:t>
      </w:r>
    </w:p>
    <w:p>
      <w:pPr>
        <w:pStyle w:val="ListBullet"/>
      </w:pPr>
      <w:r>
        <w:t>Use user roles (seller, buyer) to restrict access to certain features (e.g., only sellers can list cars).</w:t>
      </w:r>
    </w:p>
    <w:p>
      <w:pPr>
        <w:pStyle w:val="Heading2"/>
      </w:pPr>
      <w:r>
        <w:t>4. Enhanced Recommendation System</w:t>
      </w:r>
    </w:p>
    <w:p>
      <w:pPr>
        <w:pStyle w:val="Heading3"/>
      </w:pPr>
      <w:r>
        <w:t>a. Buyer Preferences</w:t>
      </w:r>
    </w:p>
    <w:p>
      <w:pPr>
        <w:pStyle w:val="ListBullet"/>
      </w:pPr>
      <w:r>
        <w:t>Allow buyers to save their preferences (e.g., favorite brand, price range) for automatic filtering of recommendations.</w:t>
      </w:r>
    </w:p>
    <w:p>
      <w:pPr>
        <w:pStyle w:val="ListBullet"/>
      </w:pPr>
      <w:r>
        <w:t>Provide notifications when a new car matches their saved preferences.</w:t>
      </w:r>
    </w:p>
    <w:p>
      <w:pPr>
        <w:pStyle w:val="Heading3"/>
      </w:pPr>
      <w:r>
        <w:t>b. Seller Insights</w:t>
      </w:r>
    </w:p>
    <w:p>
      <w:pPr>
        <w:pStyle w:val="ListBullet"/>
      </w:pPr>
      <w:r>
        <w:t>Show sellers data like average prices for similar cars to help them set competitive prices.</w:t>
      </w:r>
    </w:p>
    <w:p>
      <w:pPr>
        <w:pStyle w:val="Heading2"/>
      </w:pPr>
      <w:r>
        <w:t>5. Advanced Filtering Options</w:t>
      </w:r>
    </w:p>
    <w:p>
      <w:pPr>
        <w:pStyle w:val="Heading3"/>
      </w:pPr>
      <w:r>
        <w:t>a. Detailed Search Filters for Buyers</w:t>
      </w:r>
    </w:p>
    <w:p>
      <w:pPr>
        <w:pStyle w:val="ListBullet"/>
      </w:pPr>
      <w:r>
        <w:t>Add filters for more granular options, like car color, model year, and number of previous owners.</w:t>
      </w:r>
    </w:p>
    <w:p>
      <w:pPr>
        <w:pStyle w:val="Heading3"/>
      </w:pPr>
      <w:r>
        <w:t>b. Location-Based Recommendations</w:t>
      </w:r>
    </w:p>
    <w:p>
      <w:pPr>
        <w:pStyle w:val="ListBullet"/>
      </w:pPr>
      <w:r>
        <w:t>Integrate location-based filtering using Google Maps API or similar services.</w:t>
      </w:r>
    </w:p>
    <w:p>
      <w:pPr>
        <w:pStyle w:val="ListBullet"/>
      </w:pPr>
      <w:r>
        <w:t>Show nearby cars to the buyer based on their current location.</w:t>
      </w:r>
    </w:p>
    <w:p>
      <w:pPr>
        <w:pStyle w:val="Heading2"/>
      </w:pPr>
      <w:r>
        <w:t>6. Analytics and Insights</w:t>
      </w:r>
    </w:p>
    <w:p>
      <w:pPr>
        <w:pStyle w:val="Heading3"/>
      </w:pPr>
      <w:r>
        <w:t>a. Price Trends</w:t>
      </w:r>
    </w:p>
    <w:p>
      <w:pPr>
        <w:pStyle w:val="ListBullet"/>
      </w:pPr>
      <w:r>
        <w:t>Create visualizations to show price trends for specific brands or models.</w:t>
      </w:r>
    </w:p>
    <w:p>
      <w:pPr>
        <w:pStyle w:val="ListBullet"/>
      </w:pPr>
      <w:r>
        <w:t>Let sellers and buyers see the market trends.</w:t>
      </w:r>
    </w:p>
    <w:p>
      <w:pPr>
        <w:pStyle w:val="Heading3"/>
      </w:pPr>
      <w:r>
        <w:t>b. Popular Cars</w:t>
      </w:r>
    </w:p>
    <w:p>
      <w:pPr>
        <w:pStyle w:val="ListBullet"/>
      </w:pPr>
      <w:r>
        <w:t>Display the most viewed or inquired cars on the homepage.</w:t>
      </w:r>
    </w:p>
    <w:p>
      <w:pPr>
        <w:pStyle w:val="Heading2"/>
      </w:pPr>
      <w:r>
        <w:t>7. Payment Integration</w:t>
      </w:r>
    </w:p>
    <w:p>
      <w:pPr>
        <w:pStyle w:val="ListBullet"/>
      </w:pPr>
      <w:r>
        <w:t>Allow sellers to mark cars as sold or enable a direct payment feature using platforms like Stripe or PayPal.</w:t>
      </w:r>
    </w:p>
    <w:p>
      <w:pPr>
        <w:pStyle w:val="ListBullet"/>
      </w:pPr>
      <w:r>
        <w:t>Enable buyers to pay a small reservation fee online to hold a car.</w:t>
      </w:r>
    </w:p>
    <w:p>
      <w:pPr>
        <w:pStyle w:val="Heading2"/>
      </w:pPr>
      <w:r>
        <w:t>8. Notifications and Alerts</w:t>
      </w:r>
    </w:p>
    <w:p>
      <w:pPr>
        <w:pStyle w:val="Heading3"/>
      </w:pPr>
      <w:r>
        <w:t>a. Email Notifications</w:t>
      </w:r>
    </w:p>
    <w:p>
      <w:pPr>
        <w:pStyle w:val="ListBullet"/>
      </w:pPr>
      <w:r>
        <w:t>Notify buyers when a car matching their preferences is listed.</w:t>
      </w:r>
    </w:p>
    <w:p>
      <w:pPr>
        <w:pStyle w:val="ListBullet"/>
      </w:pPr>
      <w:r>
        <w:t>Notify sellers when a buyer inquires about their car.</w:t>
      </w:r>
    </w:p>
    <w:p>
      <w:pPr>
        <w:pStyle w:val="Heading3"/>
      </w:pPr>
      <w:r>
        <w:t>b. Real-Time Alerts</w:t>
      </w:r>
    </w:p>
    <w:p>
      <w:pPr>
        <w:pStyle w:val="ListBullet"/>
      </w:pPr>
      <w:r>
        <w:t>Use WebSocket or similar technologies to provide real-time alerts to buyers and sellers.</w:t>
      </w:r>
    </w:p>
    <w:p>
      <w:pPr>
        <w:pStyle w:val="Heading2"/>
      </w:pPr>
      <w:r>
        <w:t>9. Reviews and Ratings</w:t>
      </w:r>
    </w:p>
    <w:p>
      <w:pPr>
        <w:pStyle w:val="ListBullet"/>
      </w:pPr>
      <w:r>
        <w:t>Allow buyers to leave reviews for sellers.</w:t>
      </w:r>
    </w:p>
    <w:p>
      <w:pPr>
        <w:pStyle w:val="ListBullet"/>
      </w:pPr>
      <w:r>
        <w:t>Display average ratings for sellers to build trust.</w:t>
      </w:r>
    </w:p>
    <w:p>
      <w:pPr>
        <w:pStyle w:val="Heading2"/>
      </w:pPr>
      <w:r>
        <w:t>10. Integration with External APIs</w:t>
      </w:r>
    </w:p>
    <w:p>
      <w:pPr>
        <w:pStyle w:val="ListBullet"/>
      </w:pPr>
      <w:r>
        <w:t>Car Valuation API: Provide price estimates for cars based on features.</w:t>
      </w:r>
    </w:p>
    <w:p>
      <w:pPr>
        <w:pStyle w:val="ListBullet"/>
      </w:pPr>
      <w:r>
        <w:t>Car History API: Show buyers a report of the car’s accident history or maintenance records.</w:t>
      </w:r>
    </w:p>
    <w:p>
      <w:pPr>
        <w:pStyle w:val="Heading2"/>
      </w:pPr>
      <w:r>
        <w:t>11. Database Considerations</w:t>
      </w:r>
    </w:p>
    <w:p>
      <w:pPr>
        <w:pStyle w:val="ListBullet"/>
      </w:pPr>
      <w:r>
        <w:t>User Table: To store buyer and seller details (name, email, password, etc.).</w:t>
      </w:r>
    </w:p>
    <w:p>
      <w:pPr>
        <w:pStyle w:val="ListBullet"/>
      </w:pPr>
      <w:r>
        <w:t>Car Table: For listing details (car features, seller ID, status).</w:t>
      </w:r>
    </w:p>
    <w:p>
      <w:pPr>
        <w:pStyle w:val="ListBullet"/>
      </w:pPr>
      <w:r>
        <w:t>Inquiry Table: To store buyer-seller interactions.</w:t>
      </w:r>
    </w:p>
    <w:p>
      <w:pPr>
        <w:pStyle w:val="Heading2"/>
      </w:pPr>
      <w:r>
        <w:t>12. UI Enhancements</w:t>
      </w:r>
    </w:p>
    <w:p>
      <w:pPr>
        <w:pStyle w:val="ListBullet"/>
      </w:pPr>
      <w:r>
        <w:t>Improve the homepage with clear navigation for 'Buy a Car' and 'Sell a Car'.</w:t>
      </w:r>
    </w:p>
    <w:p>
      <w:pPr>
        <w:pStyle w:val="ListBullet"/>
      </w:pPr>
      <w:r>
        <w:t>Use frameworks like Bootstrap for a responsive and modern design.</w:t>
      </w:r>
    </w:p>
    <w:p>
      <w:pPr>
        <w:pStyle w:val="Heading2"/>
      </w:pPr>
      <w:r>
        <w:t>13. Scalability</w:t>
      </w:r>
    </w:p>
    <w:p>
      <w:pPr>
        <w:pStyle w:val="ListBullet"/>
      </w:pPr>
      <w:r>
        <w:t>Use a proper database (e.g., MySQL, PostgreSQL) instead of a flat CSV file.</w:t>
      </w:r>
    </w:p>
    <w:p>
      <w:pPr>
        <w:pStyle w:val="ListBullet"/>
      </w:pPr>
      <w:r>
        <w:t>Consider deploying the app on a cloud service like AWS, Azure, or Heroku.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